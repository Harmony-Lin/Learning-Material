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DAC" w:rsidRDefault="008C5707" w:rsidP="00C72E71">
      <w:pPr>
        <w:spacing w:after="400" w:line="360" w:lineRule="auto"/>
        <w:ind w:firstLine="120"/>
        <w:jc w:val="center"/>
        <w:rPr>
          <w:b/>
          <w:sz w:val="32"/>
        </w:rPr>
      </w:pPr>
      <w:r>
        <w:rPr>
          <w:rFonts w:hint="eastAsia"/>
          <w:b/>
          <w:sz w:val="32"/>
        </w:rPr>
        <w:t>广州</w:t>
      </w:r>
      <w:r w:rsidR="00303B27">
        <w:rPr>
          <w:b/>
          <w:sz w:val="32"/>
        </w:rPr>
        <w:t>外</w:t>
      </w:r>
      <w:r w:rsidR="00FC632B">
        <w:rPr>
          <w:rFonts w:hint="eastAsia"/>
          <w:b/>
          <w:sz w:val="32"/>
        </w:rPr>
        <w:t>校</w:t>
      </w:r>
      <w:proofErr w:type="spellStart"/>
      <w:r w:rsidR="00303B27">
        <w:rPr>
          <w:b/>
          <w:sz w:val="32"/>
        </w:rPr>
        <w:t>LazyBones</w:t>
      </w:r>
      <w:proofErr w:type="spellEnd"/>
      <w:r w:rsidR="00E96731">
        <w:rPr>
          <w:rFonts w:hint="eastAsia"/>
          <w:b/>
          <w:sz w:val="32"/>
        </w:rPr>
        <w:t>编程社</w:t>
      </w:r>
      <w:r w:rsidR="00303B27">
        <w:rPr>
          <w:b/>
          <w:sz w:val="32"/>
        </w:rPr>
        <w:t>入社测试</w:t>
      </w:r>
    </w:p>
    <w:p w:rsidR="007F4DAC" w:rsidRDefault="007F4DAC" w:rsidP="007F4DAC">
      <w:pPr>
        <w:spacing w:line="360" w:lineRule="auto"/>
        <w:jc w:val="center"/>
        <w:rPr>
          <w:color w:val="FF0000"/>
        </w:rPr>
      </w:pPr>
      <w:r>
        <w:t>姓名：</w:t>
      </w:r>
      <w:r>
        <w:t>_________  </w:t>
      </w:r>
      <w:r>
        <w:rPr>
          <w:color w:val="FF0000"/>
        </w:rPr>
        <w:t>*</w:t>
      </w:r>
      <w:r>
        <w:t>  </w:t>
      </w:r>
      <w:r>
        <w:t>班级：</w:t>
      </w:r>
      <w:r>
        <w:t>_________</w:t>
      </w:r>
      <w:r>
        <w:rPr>
          <w:color w:val="FF0000"/>
        </w:rPr>
        <w:t>*</w:t>
      </w:r>
      <w:r w:rsidR="00A20E3F">
        <w:rPr>
          <w:rFonts w:hint="eastAsia"/>
          <w:color w:val="808080" w:themeColor="background1" w:themeShade="80"/>
        </w:rPr>
        <w:t>成绩</w:t>
      </w:r>
      <w:r w:rsidR="00A20E3F" w:rsidRPr="00A20E3F">
        <w:rPr>
          <w:color w:val="808080" w:themeColor="background1" w:themeShade="80"/>
        </w:rPr>
        <w:t>_________</w:t>
      </w:r>
      <w:r w:rsidRPr="00A20E3F">
        <w:rPr>
          <w:color w:val="808080" w:themeColor="background1" w:themeShade="80"/>
        </w:rPr>
        <w:br/>
      </w:r>
      <w:r>
        <w:t>QQ</w:t>
      </w:r>
      <w:r>
        <w:t>：</w:t>
      </w:r>
      <w:r>
        <w:t>_________________</w:t>
      </w:r>
      <w:r>
        <w:rPr>
          <w:color w:val="FF0000"/>
        </w:rPr>
        <w:t>*</w:t>
      </w:r>
    </w:p>
    <w:p w:rsidR="00A77B3E" w:rsidRPr="00C72E71" w:rsidRDefault="007F4DAC" w:rsidP="007F4DAC">
      <w:pPr>
        <w:spacing w:line="360" w:lineRule="auto"/>
        <w:jc w:val="center"/>
      </w:pPr>
      <w:r>
        <w:t xml:space="preserve"> (</w:t>
      </w:r>
      <w:r>
        <w:t>请务必填写你的</w:t>
      </w:r>
      <w:r>
        <w:t>QQ</w:t>
      </w:r>
      <w:r>
        <w:t>，如没有，请填写你的其他联系方式</w:t>
      </w:r>
      <w:r w:rsidR="00530B1A">
        <w:rPr>
          <w:rFonts w:hint="eastAsia"/>
        </w:rPr>
        <w:t>且</w:t>
      </w:r>
      <w:r>
        <w:t>备注</w:t>
      </w:r>
      <w:r>
        <w:rPr>
          <w:rFonts w:hint="eastAsia"/>
        </w:rPr>
        <w:t>并尽快注册</w:t>
      </w:r>
      <w:r>
        <w:rPr>
          <w:rFonts w:hint="eastAsia"/>
        </w:rPr>
        <w:t>QQ)</w:t>
      </w:r>
    </w:p>
    <w:p w:rsidR="00177A16" w:rsidRDefault="00303B27" w:rsidP="007F4DAC">
      <w:pPr>
        <w:ind w:firstLineChars="200" w:firstLine="480"/>
      </w:pPr>
      <w:r>
        <w:rPr>
          <w:color w:val="666666"/>
        </w:rPr>
        <w:t>感谢您申请加入</w:t>
      </w:r>
      <w:proofErr w:type="spellStart"/>
      <w:r>
        <w:rPr>
          <w:color w:val="666666"/>
        </w:rPr>
        <w:t>LazyBones</w:t>
      </w:r>
      <w:proofErr w:type="spellEnd"/>
      <w:r>
        <w:rPr>
          <w:color w:val="666666"/>
        </w:rPr>
        <w:t>！不用紧张，这套题目仅仅是用来筛去那些来浑水摸鱼的。相信您一定是对编程</w:t>
      </w:r>
      <w:r w:rsidR="007F4DAC">
        <w:rPr>
          <w:rFonts w:hint="eastAsia"/>
          <w:color w:val="666666"/>
        </w:rPr>
        <w:t>抱</w:t>
      </w:r>
      <w:r>
        <w:rPr>
          <w:color w:val="666666"/>
        </w:rPr>
        <w:t>有极大兴趣，以下的题目您一定能很好地完成。另外，这套题目还包括一些调查，请如实作答，方便我们制定新学期的教学计划。</w:t>
      </w:r>
    </w:p>
    <w:p w:rsidR="00E96731" w:rsidRPr="00C72E71" w:rsidRDefault="00303B27">
      <w:pPr>
        <w:spacing w:line="360" w:lineRule="auto"/>
        <w:rPr>
          <w:b/>
          <w:bCs/>
        </w:rPr>
      </w:pPr>
      <w:r w:rsidRPr="00C72E71">
        <w:rPr>
          <w:b/>
          <w:bCs/>
        </w:rPr>
        <w:t>零</w:t>
      </w:r>
      <w:r w:rsidRPr="00C72E71">
        <w:rPr>
          <w:b/>
          <w:bCs/>
        </w:rPr>
        <w:t xml:space="preserve"> </w:t>
      </w:r>
      <w:r w:rsidRPr="00C72E71">
        <w:rPr>
          <w:b/>
          <w:bCs/>
        </w:rPr>
        <w:t>基本情况调查</w:t>
      </w:r>
    </w:p>
    <w:p w:rsidR="00177A16" w:rsidRDefault="00E96731">
      <w:pPr>
        <w:spacing w:line="360" w:lineRule="auto"/>
      </w:pPr>
      <w:r>
        <w:rPr>
          <w:rFonts w:hint="eastAsia"/>
        </w:rPr>
        <w:t>1.</w:t>
      </w:r>
      <w:r w:rsidR="00303B27">
        <w:t>您在家使用电脑吗？</w:t>
      </w:r>
      <w:r w:rsidR="00303B27">
        <w:t xml:space="preserve"> [</w:t>
      </w:r>
      <w:r w:rsidR="00303B27">
        <w:t>单选题</w:t>
      </w:r>
      <w:r w:rsidR="00303B27">
        <w:t xml:space="preserve">] </w:t>
      </w:r>
      <w:r w:rsidR="00303B27"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177A16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177A16" w:rsidRDefault="00303B27">
            <w:r>
              <w:t>○</w:t>
            </w:r>
            <w:r w:rsidR="00E96731">
              <w:rPr>
                <w:rFonts w:hint="eastAsia"/>
              </w:rPr>
              <w:t>不</w:t>
            </w:r>
            <w:r w:rsidR="008C5707">
              <w:rPr>
                <w:rFonts w:hint="eastAsia"/>
              </w:rPr>
              <w:t>是</w:t>
            </w:r>
            <w:r w:rsidR="00E96731">
              <w:rPr>
                <w:rFonts w:hint="eastAsia"/>
              </w:rPr>
              <w:t>（请跳过</w:t>
            </w:r>
            <w:r w:rsidR="00E96731">
              <w:rPr>
                <w:rFonts w:hint="eastAsia"/>
              </w:rPr>
              <w:t>2~3</w:t>
            </w:r>
            <w:r w:rsidR="00E96731">
              <w:rPr>
                <w:rFonts w:hint="eastAsia"/>
              </w:rPr>
              <w:t>题）</w:t>
            </w:r>
          </w:p>
        </w:tc>
      </w:tr>
      <w:tr w:rsidR="00177A16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177A16" w:rsidRDefault="00303B2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 w:rsidR="008C5707">
              <w:rPr>
                <w:rFonts w:hint="eastAsia"/>
              </w:rPr>
              <w:t>是</w:t>
            </w:r>
            <w:r w:rsidR="00E96731">
              <w:rPr>
                <w:rFonts w:hint="eastAsia"/>
              </w:rPr>
              <w:t>（请继续作答</w:t>
            </w:r>
            <w:r w:rsidR="00E96731">
              <w:rPr>
                <w:rFonts w:hint="eastAsia"/>
              </w:rPr>
              <w:t>2~3</w:t>
            </w:r>
            <w:r w:rsidR="00E96731">
              <w:rPr>
                <w:rFonts w:hint="eastAsia"/>
              </w:rPr>
              <w:t>题）</w:t>
            </w:r>
          </w:p>
        </w:tc>
      </w:tr>
    </w:tbl>
    <w:p w:rsidR="00177A16" w:rsidRDefault="00E96731" w:rsidP="00E96731">
      <w:pPr>
        <w:tabs>
          <w:tab w:val="left" w:pos="4880"/>
        </w:tabs>
        <w:spacing w:line="360" w:lineRule="auto"/>
        <w:ind w:firstLineChars="200" w:firstLine="480"/>
      </w:pPr>
      <w:r>
        <w:rPr>
          <w:rFonts w:hint="eastAsia"/>
        </w:rPr>
        <w:t>2.</w:t>
      </w:r>
      <w:r w:rsidR="00303B27">
        <w:t>您家电脑是什么</w:t>
      </w:r>
      <w:r w:rsidR="00303B27">
        <w:t>CPU</w:t>
      </w:r>
      <w:r w:rsidR="00303B27">
        <w:t>？</w:t>
      </w:r>
      <w:r w:rsidR="00303B27">
        <w:t xml:space="preserve"> [</w:t>
      </w:r>
      <w:r w:rsidR="00303B27">
        <w:t>填空题</w:t>
      </w:r>
      <w:r w:rsidR="00303B27">
        <w:t xml:space="preserve">] </w:t>
      </w:r>
    </w:p>
    <w:p w:rsidR="00177A16" w:rsidRDefault="00303B27" w:rsidP="00E96731">
      <w:pPr>
        <w:ind w:firstLineChars="200" w:firstLine="480"/>
      </w:pPr>
      <w:r>
        <w:t>_________________________________</w:t>
      </w:r>
    </w:p>
    <w:p w:rsidR="00177A16" w:rsidRDefault="00E96731">
      <w:r>
        <w:rPr>
          <w:rFonts w:hint="eastAsia"/>
        </w:rPr>
        <w:t xml:space="preserve"> </w:t>
      </w:r>
      <w:r>
        <w:t xml:space="preserve">       </w:t>
      </w:r>
    </w:p>
    <w:p w:rsidR="00177A16" w:rsidRDefault="00E96731" w:rsidP="00E96731">
      <w:pPr>
        <w:spacing w:line="360" w:lineRule="auto"/>
        <w:ind w:firstLineChars="200" w:firstLine="480"/>
      </w:pPr>
      <w:r>
        <w:rPr>
          <w:rFonts w:hint="eastAsia"/>
        </w:rPr>
        <w:t>3.</w:t>
      </w:r>
      <w:r w:rsidR="00303B27">
        <w:t>您家电脑</w:t>
      </w:r>
      <w:r w:rsidR="008C5707">
        <w:rPr>
          <w:rFonts w:hint="eastAsia"/>
        </w:rPr>
        <w:t>硬盘</w:t>
      </w:r>
      <w:r w:rsidR="00303B27">
        <w:t>多大？</w:t>
      </w:r>
      <w:r w:rsidR="00303B27">
        <w:t xml:space="preserve"> [</w:t>
      </w:r>
      <w:r w:rsidR="00303B27">
        <w:t>填空题</w:t>
      </w:r>
      <w:r w:rsidR="00303B27">
        <w:t xml:space="preserve">] </w:t>
      </w:r>
    </w:p>
    <w:p w:rsidR="00177A16" w:rsidRDefault="00303B27" w:rsidP="00E96731">
      <w:pPr>
        <w:ind w:firstLineChars="200" w:firstLine="480"/>
      </w:pPr>
      <w:r>
        <w:t>_________________________________</w:t>
      </w:r>
    </w:p>
    <w:p w:rsidR="00177A16" w:rsidRDefault="00177A16"/>
    <w:p w:rsidR="00177A16" w:rsidRDefault="00E96731">
      <w:pPr>
        <w:spacing w:line="360" w:lineRule="auto"/>
      </w:pPr>
      <w:r>
        <w:rPr>
          <w:rFonts w:hint="eastAsia"/>
        </w:rPr>
        <w:t>4.</w:t>
      </w:r>
      <w:r w:rsidR="00303B27">
        <w:t>您更喜欢手机还是更喜欢电脑？</w:t>
      </w:r>
      <w:r w:rsidR="00303B27">
        <w:t xml:space="preserve"> [</w:t>
      </w:r>
      <w:r w:rsidR="00303B27">
        <w:t>单选题</w:t>
      </w:r>
      <w:r w:rsidR="00303B27">
        <w:t xml:space="preserve">] </w:t>
      </w:r>
      <w:r w:rsidR="00303B27"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177A16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177A16" w:rsidRDefault="00303B27">
            <w:r>
              <w:t>○</w:t>
            </w:r>
            <w:r>
              <w:t>手机</w:t>
            </w:r>
          </w:p>
        </w:tc>
      </w:tr>
      <w:tr w:rsidR="00177A16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177A16" w:rsidRDefault="00303B2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电脑</w:t>
            </w:r>
          </w:p>
        </w:tc>
      </w:tr>
    </w:tbl>
    <w:p w:rsidR="00177A16" w:rsidRDefault="00177A16"/>
    <w:p w:rsidR="00177A16" w:rsidRDefault="00E96731">
      <w:pPr>
        <w:spacing w:line="360" w:lineRule="auto"/>
      </w:pPr>
      <w:r>
        <w:rPr>
          <w:rFonts w:hint="eastAsia"/>
        </w:rPr>
        <w:t>5.</w:t>
      </w:r>
      <w:r w:rsidR="00303B27">
        <w:t>您喜欢玩游戏吗？</w:t>
      </w:r>
      <w:r w:rsidR="00303B27">
        <w:t xml:space="preserve"> [</w:t>
      </w:r>
      <w:r w:rsidR="00303B27">
        <w:t>单选题</w:t>
      </w:r>
      <w:r w:rsidR="00303B27">
        <w:t xml:space="preserve">] </w:t>
      </w:r>
      <w:r w:rsidR="00303B27"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177A16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177A16" w:rsidRDefault="00303B27">
            <w:r>
              <w:t>○</w:t>
            </w:r>
            <w:r>
              <w:t>喜欢</w:t>
            </w:r>
            <w:r w:rsidR="00E96731">
              <w:rPr>
                <w:rFonts w:hint="eastAsia"/>
              </w:rPr>
              <w:t>（请作答第</w:t>
            </w:r>
            <w:r w:rsidR="00E96731">
              <w:rPr>
                <w:rFonts w:hint="eastAsia"/>
              </w:rPr>
              <w:t>6</w:t>
            </w:r>
            <w:r w:rsidR="00E96731">
              <w:rPr>
                <w:rFonts w:hint="eastAsia"/>
              </w:rPr>
              <w:t>题）</w:t>
            </w:r>
          </w:p>
        </w:tc>
      </w:tr>
      <w:tr w:rsidR="00177A16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177A16" w:rsidRDefault="00303B2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不喜欢</w:t>
            </w:r>
            <w:r w:rsidR="00E96731">
              <w:rPr>
                <w:rFonts w:hint="eastAsia"/>
              </w:rPr>
              <w:t>（请跳过第</w:t>
            </w:r>
            <w:r w:rsidR="008C5707">
              <w:rPr>
                <w:rFonts w:hint="eastAsia"/>
              </w:rPr>
              <w:t>6</w:t>
            </w:r>
            <w:r w:rsidR="00E96731">
              <w:rPr>
                <w:rFonts w:hint="eastAsia"/>
              </w:rPr>
              <w:t>题）</w:t>
            </w:r>
          </w:p>
        </w:tc>
      </w:tr>
    </w:tbl>
    <w:p w:rsidR="00177A16" w:rsidRDefault="00177A16"/>
    <w:p w:rsidR="00177A16" w:rsidRDefault="00E96731" w:rsidP="00E96731">
      <w:pPr>
        <w:spacing w:line="360" w:lineRule="auto"/>
        <w:ind w:firstLineChars="200" w:firstLine="480"/>
      </w:pPr>
      <w:r>
        <w:rPr>
          <w:rFonts w:hint="eastAsia"/>
        </w:rPr>
        <w:t>6.</w:t>
      </w:r>
      <w:r w:rsidR="00303B27">
        <w:t>您喜欢玩什么游戏？</w:t>
      </w:r>
      <w:r w:rsidR="00303B27">
        <w:t xml:space="preserve"> [</w:t>
      </w:r>
      <w:r w:rsidR="00303B27">
        <w:t>填空题</w:t>
      </w:r>
      <w:r w:rsidR="00303B27">
        <w:t xml:space="preserve">] </w:t>
      </w:r>
    </w:p>
    <w:p w:rsidR="00177A16" w:rsidRDefault="00303B27" w:rsidP="00E96731">
      <w:pPr>
        <w:ind w:firstLineChars="200" w:firstLine="480"/>
      </w:pPr>
      <w:r>
        <w:t>_________________________________</w:t>
      </w:r>
    </w:p>
    <w:p w:rsidR="00177A16" w:rsidRDefault="00E96731">
      <w:r>
        <w:rPr>
          <w:rFonts w:hint="eastAsia"/>
        </w:rPr>
        <w:t xml:space="preserve"> </w:t>
      </w:r>
    </w:p>
    <w:p w:rsidR="00177A16" w:rsidRDefault="00E96731">
      <w:pPr>
        <w:spacing w:line="360" w:lineRule="auto"/>
      </w:pPr>
      <w:r>
        <w:rPr>
          <w:rFonts w:hint="eastAsia"/>
        </w:rPr>
        <w:t>7.</w:t>
      </w:r>
      <w:r w:rsidR="00303B27">
        <w:t>请选择</w:t>
      </w:r>
      <w:r w:rsidR="00303B27">
        <w:t xml:space="preserve"> [</w:t>
      </w:r>
      <w:r w:rsidR="00303B27">
        <w:t>单选题</w:t>
      </w:r>
      <w:r w:rsidR="00303B27">
        <w:t xml:space="preserve">] </w:t>
      </w:r>
      <w:r w:rsidR="00303B27"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177A16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177A16" w:rsidRDefault="00303B27">
            <w:r>
              <w:lastRenderedPageBreak/>
              <w:t>○</w:t>
            </w:r>
            <w:r w:rsidR="00A20E3F">
              <w:t>Minecraft</w:t>
            </w:r>
          </w:p>
        </w:tc>
      </w:tr>
      <w:tr w:rsidR="00177A16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177A16" w:rsidRDefault="00303B2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proofErr w:type="spellStart"/>
            <w:r>
              <w:t>Mini</w:t>
            </w:r>
            <w:r w:rsidR="00A20E3F">
              <w:rPr>
                <w:rFonts w:hint="eastAsia"/>
              </w:rPr>
              <w:t>w</w:t>
            </w:r>
            <w:r>
              <w:t>orld</w:t>
            </w:r>
            <w:proofErr w:type="spellEnd"/>
          </w:p>
        </w:tc>
      </w:tr>
      <w:tr w:rsidR="00177A16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177A16" w:rsidRDefault="00303B2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我都不认识这是什么</w:t>
            </w:r>
          </w:p>
        </w:tc>
      </w:tr>
    </w:tbl>
    <w:p w:rsidR="00177A16" w:rsidRDefault="00177A16"/>
    <w:p w:rsidR="00177A16" w:rsidRDefault="00E96731">
      <w:pPr>
        <w:spacing w:line="360" w:lineRule="auto"/>
      </w:pPr>
      <w:r>
        <w:rPr>
          <w:rFonts w:hint="eastAsia"/>
        </w:rPr>
        <w:t>8.</w:t>
      </w:r>
      <w:r w:rsidR="00303B27">
        <w:t>您为什么要加入编程社？</w:t>
      </w:r>
      <w:r w:rsidR="00303B27">
        <w:t xml:space="preserve"> [</w:t>
      </w:r>
      <w:r w:rsidR="00303B27">
        <w:t>填空题</w:t>
      </w:r>
      <w:r w:rsidR="00303B27">
        <w:t xml:space="preserve">] </w:t>
      </w:r>
      <w:r w:rsidR="00303B27">
        <w:rPr>
          <w:color w:val="FF0000"/>
        </w:rPr>
        <w:t>*</w:t>
      </w:r>
    </w:p>
    <w:p w:rsidR="00177A16" w:rsidRDefault="00303B27">
      <w:r>
        <w:t>_________________________________</w:t>
      </w:r>
    </w:p>
    <w:p w:rsidR="00177A16" w:rsidRDefault="00177A16"/>
    <w:p w:rsidR="00177A16" w:rsidRPr="00C72E71" w:rsidRDefault="00303B27">
      <w:pPr>
        <w:spacing w:line="360" w:lineRule="auto"/>
        <w:rPr>
          <w:b/>
          <w:bCs/>
        </w:rPr>
      </w:pPr>
      <w:r w:rsidRPr="00C72E71">
        <w:rPr>
          <w:b/>
          <w:bCs/>
        </w:rPr>
        <w:t>壹</w:t>
      </w:r>
      <w:r w:rsidRPr="00C72E71">
        <w:rPr>
          <w:b/>
          <w:bCs/>
        </w:rPr>
        <w:t> </w:t>
      </w:r>
      <w:r w:rsidRPr="00C72E71">
        <w:rPr>
          <w:b/>
          <w:bCs/>
        </w:rPr>
        <w:t>基础</w:t>
      </w:r>
      <w:r w:rsidR="00C72E71">
        <w:rPr>
          <w:rFonts w:hint="eastAsia"/>
          <w:b/>
          <w:bCs/>
        </w:rPr>
        <w:t>计算机</w:t>
      </w:r>
      <w:r w:rsidRPr="00C72E71">
        <w:rPr>
          <w:b/>
          <w:bCs/>
        </w:rPr>
        <w:t>水平检测</w:t>
      </w:r>
    </w:p>
    <w:p w:rsidR="00177A16" w:rsidRDefault="00177A16"/>
    <w:p w:rsidR="00177A16" w:rsidRDefault="00E96731">
      <w:pPr>
        <w:spacing w:line="360" w:lineRule="auto"/>
      </w:pPr>
      <w:r>
        <w:rPr>
          <w:rFonts w:hint="eastAsia"/>
        </w:rPr>
        <w:t>1.</w:t>
      </w:r>
      <w:r w:rsidR="00303B27">
        <w:t>您</w:t>
      </w:r>
      <w:r>
        <w:rPr>
          <w:rFonts w:hint="eastAsia"/>
        </w:rPr>
        <w:t>就您使用</w:t>
      </w:r>
      <w:r w:rsidR="00303B27">
        <w:t>Microsoft Office</w:t>
      </w:r>
      <w:r>
        <w:rPr>
          <w:rFonts w:hint="eastAsia"/>
        </w:rPr>
        <w:t>的熟练程度在</w:t>
      </w:r>
      <w:r>
        <w:rPr>
          <w:rFonts w:hint="eastAsia"/>
        </w:rPr>
        <w:t>0~10</w:t>
      </w:r>
      <w:r>
        <w:rPr>
          <w:rFonts w:hint="eastAsia"/>
        </w:rPr>
        <w:t>分之间为自己打分</w:t>
      </w:r>
      <w:r w:rsidR="00303B27">
        <w:t xml:space="preserve"> [</w:t>
      </w:r>
      <w:r>
        <w:rPr>
          <w:rFonts w:hint="eastAsia"/>
        </w:rPr>
        <w:t>填空题</w:t>
      </w:r>
      <w:r w:rsidR="00303B27">
        <w:t xml:space="preserve">] </w:t>
      </w:r>
      <w:r w:rsidR="00303B27">
        <w:rPr>
          <w:color w:val="FF0000"/>
        </w:rPr>
        <w:t>*</w:t>
      </w:r>
    </w:p>
    <w:p w:rsidR="00177A16" w:rsidRDefault="00E96731">
      <w:r>
        <w:t>_____</w:t>
      </w:r>
      <w:r>
        <w:rPr>
          <w:rFonts w:hint="eastAsia"/>
        </w:rPr>
        <w:t>分</w:t>
      </w:r>
    </w:p>
    <w:p w:rsidR="00E96731" w:rsidRDefault="00E96731"/>
    <w:p w:rsidR="00177A16" w:rsidRDefault="00E96731">
      <w:pPr>
        <w:spacing w:line="360" w:lineRule="auto"/>
      </w:pPr>
      <w:r>
        <w:rPr>
          <w:rFonts w:hint="eastAsia"/>
        </w:rPr>
        <w:t>2.</w:t>
      </w:r>
      <w:r w:rsidR="00303B27">
        <w:t>您会使用</w:t>
      </w:r>
      <w:r w:rsidR="00303B27">
        <w:t>Adobe</w:t>
      </w:r>
      <w:r w:rsidR="00303B27">
        <w:t>全家桶任意一样或几样吗？哪几样？</w:t>
      </w:r>
      <w:r>
        <w:rPr>
          <w:rFonts w:hint="eastAsia"/>
        </w:rPr>
        <w:t>（如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>）</w:t>
      </w:r>
      <w:r w:rsidR="00303B27">
        <w:t>[</w:t>
      </w:r>
      <w:r w:rsidR="00303B27">
        <w:t>填空题</w:t>
      </w:r>
      <w:r w:rsidR="00303B27">
        <w:t xml:space="preserve">] </w:t>
      </w:r>
      <w:r w:rsidR="00303B27">
        <w:rPr>
          <w:color w:val="FF0000"/>
        </w:rPr>
        <w:t>*</w:t>
      </w:r>
    </w:p>
    <w:p w:rsidR="00177A16" w:rsidRDefault="00303B27">
      <w:r>
        <w:t>_________________________________</w:t>
      </w:r>
    </w:p>
    <w:p w:rsidR="00177A16" w:rsidRDefault="00177A16"/>
    <w:p w:rsidR="00177A16" w:rsidRDefault="00C72E71">
      <w:pPr>
        <w:spacing w:line="360" w:lineRule="auto"/>
      </w:pPr>
      <w:r>
        <w:rPr>
          <w:rFonts w:hint="eastAsia"/>
        </w:rPr>
        <w:t>3</w:t>
      </w:r>
      <w:r>
        <w:t>.</w:t>
      </w:r>
      <w:r w:rsidR="00303B27">
        <w:t>您会编程吗？</w:t>
      </w:r>
      <w:r>
        <w:rPr>
          <w:rFonts w:hint="eastAsia"/>
        </w:rPr>
        <w:t>(</w:t>
      </w:r>
      <w:r>
        <w:rPr>
          <w:rFonts w:hint="eastAsia"/>
        </w:rPr>
        <w:t>不包括</w:t>
      </w:r>
      <w:r>
        <w:rPr>
          <w:rFonts w:hint="eastAsia"/>
        </w:rPr>
        <w:t>scratch)</w:t>
      </w:r>
      <w:r w:rsidR="00303B27">
        <w:t xml:space="preserve"> [</w:t>
      </w:r>
      <w:r w:rsidR="00303B27">
        <w:t>单选题</w:t>
      </w:r>
      <w:r w:rsidR="00303B27">
        <w:t xml:space="preserve">] </w:t>
      </w:r>
      <w:r w:rsidR="00303B27"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177A16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177A16" w:rsidRDefault="00303B27">
            <w:r>
              <w:t>○</w:t>
            </w:r>
            <w:r>
              <w:t>会</w:t>
            </w:r>
            <w:r w:rsidR="00C72E71">
              <w:rPr>
                <w:rFonts w:hint="eastAsia"/>
              </w:rPr>
              <w:t>（请继续作答</w:t>
            </w:r>
            <w:r w:rsidR="00C72E71">
              <w:rPr>
                <w:rFonts w:hint="eastAsia"/>
              </w:rPr>
              <w:t>5~7</w:t>
            </w:r>
            <w:r w:rsidR="00C72E71">
              <w:rPr>
                <w:rFonts w:hint="eastAsia"/>
              </w:rPr>
              <w:t>题）</w:t>
            </w:r>
          </w:p>
        </w:tc>
      </w:tr>
      <w:tr w:rsidR="00177A16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177A16" w:rsidRDefault="00303B27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不会</w:t>
            </w:r>
            <w:r w:rsidR="00C72E71">
              <w:rPr>
                <w:rFonts w:hint="eastAsia"/>
              </w:rPr>
              <w:t>（请跳过</w:t>
            </w:r>
            <w:r w:rsidR="00C72E71">
              <w:rPr>
                <w:rFonts w:hint="eastAsia"/>
              </w:rPr>
              <w:t>5~7</w:t>
            </w:r>
            <w:r w:rsidR="00C72E71">
              <w:rPr>
                <w:rFonts w:hint="eastAsia"/>
              </w:rPr>
              <w:t>题）</w:t>
            </w:r>
          </w:p>
        </w:tc>
      </w:tr>
    </w:tbl>
    <w:p w:rsidR="00177A16" w:rsidRDefault="00177A16"/>
    <w:p w:rsidR="00C72E71" w:rsidRDefault="00C72E71">
      <w:r>
        <w:rPr>
          <w:rFonts w:hint="eastAsia"/>
        </w:rPr>
        <w:t>4.</w:t>
      </w:r>
      <w:r>
        <w:rPr>
          <w:rFonts w:hint="eastAsia"/>
        </w:rPr>
        <w:t>请您就自己使用</w:t>
      </w:r>
      <w:r>
        <w:rPr>
          <w:rFonts w:hint="eastAsia"/>
        </w:rPr>
        <w:t>sketch</w:t>
      </w:r>
      <w:r>
        <w:rPr>
          <w:rFonts w:hint="eastAsia"/>
        </w:rPr>
        <w:t>的熟练程度打分（</w:t>
      </w:r>
      <w:r>
        <w:rPr>
          <w:rFonts w:hint="eastAsia"/>
        </w:rPr>
        <w:t>0</w:t>
      </w:r>
      <w:r>
        <w:t>~10</w:t>
      </w:r>
      <w:r>
        <w:rPr>
          <w:rFonts w:hint="eastAsia"/>
        </w:rPr>
        <w:t>分）</w:t>
      </w:r>
      <w:r w:rsidR="00FC632B">
        <w:rPr>
          <w:color w:val="FF0000"/>
        </w:rPr>
        <w:t>*</w:t>
      </w:r>
    </w:p>
    <w:p w:rsidR="00C72E71" w:rsidRDefault="00C72E71" w:rsidP="00C72E71">
      <w:r>
        <w:t>____</w:t>
      </w:r>
      <w:r>
        <w:rPr>
          <w:rFonts w:hint="eastAsia"/>
        </w:rPr>
        <w:t>分</w:t>
      </w:r>
    </w:p>
    <w:p w:rsidR="00C72E71" w:rsidRDefault="00C72E71"/>
    <w:p w:rsidR="00177A16" w:rsidRDefault="00C72E71" w:rsidP="00C72E71">
      <w:pPr>
        <w:spacing w:line="360" w:lineRule="auto"/>
        <w:ind w:firstLineChars="200" w:firstLine="480"/>
      </w:pPr>
      <w:r>
        <w:rPr>
          <w:rFonts w:hint="eastAsia"/>
        </w:rPr>
        <w:t>5.</w:t>
      </w:r>
      <w:r w:rsidR="00303B27">
        <w:t>您学的是什么编程语言？</w:t>
      </w:r>
      <w:r w:rsidR="00303B27">
        <w:t xml:space="preserve"> [</w:t>
      </w:r>
      <w:r w:rsidR="00303B27">
        <w:t>填空题</w:t>
      </w:r>
      <w:r w:rsidR="00303B27">
        <w:t xml:space="preserve">] </w:t>
      </w:r>
    </w:p>
    <w:p w:rsidR="00177A16" w:rsidRDefault="00303B27" w:rsidP="00C72E71">
      <w:pPr>
        <w:ind w:firstLineChars="200" w:firstLine="480"/>
      </w:pPr>
      <w:r>
        <w:t>_________________________________</w:t>
      </w:r>
    </w:p>
    <w:p w:rsidR="00177A16" w:rsidRDefault="00C72E71">
      <w:r>
        <w:rPr>
          <w:rFonts w:hint="eastAsia"/>
        </w:rPr>
        <w:t xml:space="preserve"> </w:t>
      </w:r>
      <w:r>
        <w:t xml:space="preserve"> </w:t>
      </w:r>
    </w:p>
    <w:p w:rsidR="00177A16" w:rsidRDefault="00C72E71" w:rsidP="00C72E71">
      <w:pPr>
        <w:spacing w:line="360" w:lineRule="auto"/>
        <w:ind w:firstLineChars="200" w:firstLine="480"/>
      </w:pPr>
      <w:r>
        <w:rPr>
          <w:rFonts w:hint="eastAsia"/>
        </w:rPr>
        <w:t>6.</w:t>
      </w:r>
      <w:r w:rsidR="00303B27">
        <w:t>您有做过什么</w:t>
      </w:r>
      <w:r w:rsidR="008C5707">
        <w:rPr>
          <w:rFonts w:hint="eastAsia"/>
        </w:rPr>
        <w:t>编程</w:t>
      </w:r>
      <w:r w:rsidR="00303B27">
        <w:t>项目吗？简单描述</w:t>
      </w:r>
      <w:r w:rsidR="00303B27">
        <w:t xml:space="preserve"> [</w:t>
      </w:r>
      <w:r w:rsidR="00303B27">
        <w:t>填空题</w:t>
      </w:r>
      <w:r w:rsidR="00303B27">
        <w:t xml:space="preserve">] </w:t>
      </w:r>
    </w:p>
    <w:p w:rsidR="00177A16" w:rsidRDefault="00303B27" w:rsidP="00C72E71">
      <w:pPr>
        <w:ind w:firstLineChars="200" w:firstLine="480"/>
      </w:pPr>
      <w:r>
        <w:t>_________________________________</w:t>
      </w:r>
    </w:p>
    <w:p w:rsidR="00177A16" w:rsidRDefault="00177A16"/>
    <w:p w:rsidR="00177A16" w:rsidRDefault="00C72E71" w:rsidP="00C72E71">
      <w:pPr>
        <w:spacing w:line="360" w:lineRule="auto"/>
        <w:ind w:firstLineChars="200" w:firstLine="480"/>
      </w:pPr>
      <w:r>
        <w:rPr>
          <w:rFonts w:hint="eastAsia"/>
        </w:rPr>
        <w:t>7.</w:t>
      </w:r>
      <w:r w:rsidR="00303B27">
        <w:t>你有参加过编程竞赛吗？有获奖吗？</w:t>
      </w:r>
      <w:r w:rsidR="00303B27">
        <w:t xml:space="preserve"> [</w:t>
      </w:r>
      <w:r w:rsidR="00303B27">
        <w:t>填空题</w:t>
      </w:r>
      <w:r w:rsidR="00303B27">
        <w:t xml:space="preserve">] </w:t>
      </w:r>
    </w:p>
    <w:p w:rsidR="00177A16" w:rsidRDefault="00303B27" w:rsidP="00C72E71">
      <w:pPr>
        <w:ind w:firstLineChars="200" w:firstLine="480"/>
      </w:pPr>
      <w:r>
        <w:t>_________________________________</w:t>
      </w:r>
    </w:p>
    <w:p w:rsidR="00FC632B" w:rsidRDefault="00FC632B" w:rsidP="00C72E71">
      <w:pPr>
        <w:ind w:firstLineChars="200" w:firstLine="480"/>
      </w:pPr>
    </w:p>
    <w:p w:rsidR="00177A16" w:rsidRDefault="00FC632B">
      <w:r>
        <w:rPr>
          <w:rFonts w:hint="eastAsia"/>
        </w:rPr>
        <w:t>8.</w:t>
      </w:r>
      <w:r>
        <w:rPr>
          <w:rFonts w:hint="eastAsia"/>
        </w:rPr>
        <w:t>请写出</w:t>
      </w:r>
      <w:r>
        <w:rPr>
          <w:rFonts w:hint="eastAsia"/>
        </w:rPr>
        <w:t>Windows</w:t>
      </w:r>
      <w:r>
        <w:rPr>
          <w:rFonts w:hint="eastAsia"/>
        </w:rPr>
        <w:t>系统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</w:t>
      </w:r>
      <w:r>
        <w:rPr>
          <w:rFonts w:hint="eastAsia"/>
        </w:rPr>
        <w:t>ping</w:t>
      </w:r>
      <w:r>
        <w:rPr>
          <w:rFonts w:hint="eastAsia"/>
        </w:rPr>
        <w:t>命令的用途</w:t>
      </w:r>
      <w:r w:rsidR="008C5707">
        <w:rPr>
          <w:rFonts w:hint="eastAsia"/>
        </w:rPr>
        <w:t>（非必答）</w:t>
      </w:r>
    </w:p>
    <w:p w:rsidR="00FC632B" w:rsidRDefault="00FC632B" w:rsidP="00FC632B">
      <w:pPr>
        <w:ind w:firstLineChars="200" w:firstLine="480"/>
      </w:pPr>
      <w:r>
        <w:t>_________________________________</w:t>
      </w:r>
    </w:p>
    <w:p w:rsidR="00FC632B" w:rsidRDefault="00FC632B"/>
    <w:p w:rsidR="00A20E3F" w:rsidRDefault="00A20E3F"/>
    <w:p w:rsidR="00177A16" w:rsidRPr="007F4DAC" w:rsidRDefault="00303B27">
      <w:pPr>
        <w:spacing w:line="360" w:lineRule="auto"/>
        <w:rPr>
          <w:b/>
          <w:bCs/>
        </w:rPr>
      </w:pPr>
      <w:r w:rsidRPr="007F4DAC">
        <w:rPr>
          <w:b/>
          <w:bCs/>
        </w:rPr>
        <w:lastRenderedPageBreak/>
        <w:t>贰</w:t>
      </w:r>
      <w:r w:rsidRPr="007F4DAC">
        <w:rPr>
          <w:b/>
          <w:bCs/>
        </w:rPr>
        <w:t xml:space="preserve"> </w:t>
      </w:r>
      <w:r w:rsidRPr="007F4DAC">
        <w:rPr>
          <w:b/>
          <w:bCs/>
        </w:rPr>
        <w:t>自学能力测试</w:t>
      </w:r>
    </w:p>
    <w:p w:rsidR="00C72E71" w:rsidRDefault="00C72E71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请</w:t>
      </w:r>
      <w:r w:rsidR="0054055A">
        <w:rPr>
          <w:rFonts w:hint="eastAsia"/>
        </w:rPr>
        <w:t>读笑话“程序员的悲惨人生”</w:t>
      </w:r>
      <w:r>
        <w:rPr>
          <w:rFonts w:hint="eastAsia"/>
        </w:rPr>
        <w:t>并作图</w:t>
      </w:r>
      <w:r w:rsidR="00FC632B">
        <w:rPr>
          <w:color w:val="FF0000"/>
        </w:rPr>
        <w:t>*</w:t>
      </w:r>
    </w:p>
    <w:p w:rsidR="00C72E71" w:rsidRDefault="00C72E71">
      <w:pPr>
        <w:spacing w:line="360" w:lineRule="auto"/>
      </w:pPr>
      <w:r w:rsidRPr="00C72E71">
        <w:rPr>
          <w:rFonts w:hint="eastAsia"/>
        </w:rPr>
        <w:t>某程序员的老婆叫他上街买几个桃子，吩咐如果有西瓜，买一个。</w:t>
      </w:r>
      <w:r w:rsidRPr="00C72E71">
        <w:rPr>
          <w:rFonts w:hint="eastAsia"/>
        </w:rPr>
        <w:t xml:space="preserve"> </w:t>
      </w:r>
      <w:r w:rsidRPr="00C72E71">
        <w:rPr>
          <w:rFonts w:hint="eastAsia"/>
        </w:rPr>
        <w:t>后来他就真的只买了一个桃子回来。</w:t>
      </w:r>
      <w:r w:rsidR="00D759DE">
        <w:rPr>
          <w:rFonts w:hint="eastAsia"/>
        </w:rPr>
        <w:t>然后</w:t>
      </w:r>
      <w:r w:rsidR="00540B3F">
        <w:rPr>
          <w:rFonts w:hint="eastAsia"/>
        </w:rPr>
        <w:t>程序员</w:t>
      </w:r>
      <w:r w:rsidR="00D759DE">
        <w:rPr>
          <w:rFonts w:hint="eastAsia"/>
        </w:rPr>
        <w:t>被老婆揍扁了。</w:t>
      </w:r>
      <w:r w:rsidR="0054055A">
        <w:rPr>
          <w:rFonts w:hint="eastAsia"/>
        </w:rPr>
        <w:t>以</w:t>
      </w:r>
      <w:r>
        <w:rPr>
          <w:rFonts w:hint="eastAsia"/>
        </w:rPr>
        <w:t>下是常人理解的</w:t>
      </w:r>
      <w:r w:rsidR="0054055A">
        <w:rPr>
          <w:rFonts w:hint="eastAsia"/>
        </w:rPr>
        <w:t>购物</w:t>
      </w:r>
      <w:r>
        <w:rPr>
          <w:rFonts w:hint="eastAsia"/>
        </w:rPr>
        <w:t>流程图：</w:t>
      </w:r>
    </w:p>
    <w:p w:rsidR="00C72E71" w:rsidRDefault="00C72E71">
      <w:pPr>
        <w:spacing w:line="360" w:lineRule="auto"/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-1905</wp:posOffset>
                </wp:positionV>
                <wp:extent cx="1022350" cy="387350"/>
                <wp:effectExtent l="0" t="0" r="254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87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E71" w:rsidRDefault="00C72E71" w:rsidP="00C72E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买几个桃子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margin-left:20pt;margin-top:-.15pt;width:80.5pt;height:3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" fillcolor="white [3201]" strokecolor="black [3213]" strokeweight="1pt">
                <v:textbox>
                  <w:txbxContent>
                    <w:p w:rsidR="00C72E71" w:rsidRDefault="00C72E71" w:rsidP="00C72E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买几个桃子</w:t>
                      </w:r>
                    </w:p>
                  </w:txbxContent>
                </v:textbox>
              </v:rect>
            </w:pict>
          </mc:Fallback>
        </mc:AlternateContent>
      </w:r>
    </w:p>
    <w:p w:rsidR="00C72E71" w:rsidRDefault="00D759DE">
      <w:pPr>
        <w:spacing w:line="360" w:lineRule="auto"/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122555</wp:posOffset>
                </wp:positionV>
                <wp:extent cx="1263650" cy="463550"/>
                <wp:effectExtent l="38100" t="0" r="12700" b="31750"/>
                <wp:wrapNone/>
                <wp:docPr id="2" name="箭头: 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4635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B3F" w:rsidRDefault="00540B3F" w:rsidP="00540B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然后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2" o:spid="_x0000_s1027" type="#_x0000_t67" style="position:absolute;margin-left:8.5pt;margin-top:9.65pt;width:99.5pt;height: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" adj="10800" fillcolor="white [3201]" strokecolor="black [3213]" strokeweight="1pt">
                <v:textbox>
                  <w:txbxContent>
                    <w:p w:rsidR="00540B3F" w:rsidRDefault="00540B3F" w:rsidP="00540B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然后</w:t>
                      </w:r>
                    </w:p>
                  </w:txbxContent>
                </v:textbox>
              </v:shape>
            </w:pict>
          </mc:Fallback>
        </mc:AlternateContent>
      </w:r>
    </w:p>
    <w:p w:rsidR="00D759DE" w:rsidRDefault="00D759DE">
      <w:pPr>
        <w:spacing w:line="360" w:lineRule="auto"/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126365</wp:posOffset>
                </wp:positionV>
                <wp:extent cx="1619250" cy="1047750"/>
                <wp:effectExtent l="19050" t="19050" r="38100" b="38100"/>
                <wp:wrapNone/>
                <wp:docPr id="4" name="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477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9DE" w:rsidRDefault="00D759DE" w:rsidP="00D759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是否看见西瓜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" o:spid="_x0000_s1028" type="#_x0000_t4" style="position:absolute;margin-left:-5.5pt;margin-top:9.95pt;width:127.5pt;height:8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" fillcolor="white [3212]" strokecolor="black [3213]" strokeweight="1pt">
                <v:textbox>
                  <w:txbxContent>
                    <w:p w:rsidR="00D759DE" w:rsidRDefault="00D759DE" w:rsidP="00D759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是否看见西瓜</w:t>
                      </w:r>
                    </w:p>
                  </w:txbxContent>
                </v:textbox>
              </v:shape>
            </w:pict>
          </mc:Fallback>
        </mc:AlternateContent>
      </w:r>
    </w:p>
    <w:p w:rsidR="00D759DE" w:rsidRDefault="00D759DE">
      <w:pPr>
        <w:spacing w:line="360" w:lineRule="auto"/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A542B2" wp14:editId="48FCA42B">
                <wp:simplePos x="0" y="0"/>
                <wp:positionH relativeFrom="column">
                  <wp:posOffset>2089150</wp:posOffset>
                </wp:positionH>
                <wp:positionV relativeFrom="paragraph">
                  <wp:posOffset>206375</wp:posOffset>
                </wp:positionV>
                <wp:extent cx="1022350" cy="387350"/>
                <wp:effectExtent l="0" t="0" r="254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87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9DE" w:rsidRDefault="00D759DE" w:rsidP="00D759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不买西瓜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A542B2" id="矩形 6" o:spid="_x0000_s1029" style="position:absolute;margin-left:164.5pt;margin-top:16.25pt;width:80.5pt;height:30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" fillcolor="white [3201]" strokecolor="black [3213]" strokeweight="1pt">
                <v:textbox>
                  <w:txbxContent>
                    <w:p w:rsidR="00D759DE" w:rsidRDefault="00D759DE" w:rsidP="00D759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不买西瓜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41275</wp:posOffset>
                </wp:positionV>
                <wp:extent cx="514350" cy="654050"/>
                <wp:effectExtent l="0" t="19050" r="38100" b="31750"/>
                <wp:wrapNone/>
                <wp:docPr id="7" name="箭头: 右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65405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9DE" w:rsidRDefault="00D759DE" w:rsidP="00D759D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7" o:spid="_x0000_s1030" type="#_x0000_t13" style="position:absolute;margin-left:125pt;margin-top:3.25pt;width:40.5pt;height:51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" adj="10800" fillcolor="white [3201]" strokecolor="black [3213]" strokeweight="1pt">
                <v:textbox>
                  <w:txbxContent>
                    <w:p w:rsidR="00D759DE" w:rsidRDefault="00D759DE" w:rsidP="00D759DE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759DE" w:rsidRDefault="00D759DE">
      <w:pPr>
        <w:spacing w:line="360" w:lineRule="auto"/>
      </w:pPr>
    </w:p>
    <w:p w:rsidR="00D759DE" w:rsidRDefault="00D759DE">
      <w:pPr>
        <w:spacing w:line="360" w:lineRule="auto"/>
      </w:pPr>
    </w:p>
    <w:p w:rsidR="00D759DE" w:rsidRDefault="00D759DE">
      <w:pPr>
        <w:spacing w:line="360" w:lineRule="auto"/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25D812" wp14:editId="78DF007B">
                <wp:simplePos x="0" y="0"/>
                <wp:positionH relativeFrom="column">
                  <wp:posOffset>463550</wp:posOffset>
                </wp:positionH>
                <wp:positionV relativeFrom="paragraph">
                  <wp:posOffset>90805</wp:posOffset>
                </wp:positionV>
                <wp:extent cx="539750" cy="425450"/>
                <wp:effectExtent l="19050" t="0" r="12700" b="31750"/>
                <wp:wrapNone/>
                <wp:docPr id="5" name="箭头: 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4254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9DE" w:rsidRDefault="00D759DE" w:rsidP="00D759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5D812" id="箭头: 下 5" o:spid="_x0000_s1031" type="#_x0000_t67" style="position:absolute;margin-left:36.5pt;margin-top:7.15pt;width:42.5pt;height:3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" adj="10800" fillcolor="white [3201]" strokecolor="black [3213]" strokeweight="1pt">
                <v:textbox>
                  <w:txbxContent>
                    <w:p w:rsidR="00D759DE" w:rsidRDefault="00D759DE" w:rsidP="00D759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:rsidR="00177A16" w:rsidRDefault="00177A16"/>
    <w:p w:rsidR="00D759DE" w:rsidRDefault="00D759DE"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944F85" wp14:editId="6CBBA137">
                <wp:simplePos x="0" y="0"/>
                <wp:positionH relativeFrom="column">
                  <wp:posOffset>222250</wp:posOffset>
                </wp:positionH>
                <wp:positionV relativeFrom="paragraph">
                  <wp:posOffset>86995</wp:posOffset>
                </wp:positionV>
                <wp:extent cx="1022350" cy="387350"/>
                <wp:effectExtent l="0" t="0" r="254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87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9DE" w:rsidRDefault="00D759DE" w:rsidP="00D759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买一个西瓜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944F85" id="矩形 3" o:spid="_x0000_s1032" style="position:absolute;margin-left:17.5pt;margin-top:6.85pt;width:80.5pt;height:3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" fillcolor="white [3201]" strokecolor="black [3213]" strokeweight="1pt">
                <v:textbox>
                  <w:txbxContent>
                    <w:p w:rsidR="00D759DE" w:rsidRDefault="00D759DE" w:rsidP="00D759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买一个西瓜</w:t>
                      </w:r>
                    </w:p>
                  </w:txbxContent>
                </v:textbox>
              </v:rect>
            </w:pict>
          </mc:Fallback>
        </mc:AlternateContent>
      </w:r>
    </w:p>
    <w:p w:rsidR="00D759DE" w:rsidRDefault="00D759DE"/>
    <w:p w:rsidR="00D759DE" w:rsidRDefault="00D759DE"/>
    <w:p w:rsidR="00D759DE" w:rsidRDefault="00D759DE">
      <w:r>
        <w:rPr>
          <w:rFonts w:hint="eastAsia"/>
        </w:rPr>
        <w:t>请</w:t>
      </w:r>
      <w:r w:rsidRPr="007F4DAC">
        <w:rPr>
          <w:rFonts w:hint="eastAsia"/>
          <w:b/>
          <w:bCs/>
        </w:rPr>
        <w:t>仿照例子</w:t>
      </w:r>
      <w:r>
        <w:rPr>
          <w:rFonts w:hint="eastAsia"/>
        </w:rPr>
        <w:t>画出这位悲惨的程序员的</w:t>
      </w:r>
      <w:r w:rsidR="0054055A">
        <w:rPr>
          <w:rFonts w:hint="eastAsia"/>
        </w:rPr>
        <w:t>购物</w:t>
      </w:r>
      <w:r>
        <w:rPr>
          <w:rFonts w:hint="eastAsia"/>
        </w:rPr>
        <w:t>流程图</w:t>
      </w:r>
      <w:r w:rsidR="00FC632B">
        <w:rPr>
          <w:rFonts w:hint="eastAsia"/>
        </w:rPr>
        <w:t>：</w:t>
      </w:r>
    </w:p>
    <w:p w:rsidR="00D759DE" w:rsidRDefault="00D759DE"/>
    <w:p w:rsidR="00D759DE" w:rsidRDefault="00D759DE"/>
    <w:p w:rsidR="00D759DE" w:rsidRDefault="00D759DE"/>
    <w:p w:rsidR="00D759DE" w:rsidRPr="00A20E3F" w:rsidRDefault="00D759DE"/>
    <w:p w:rsidR="00D759DE" w:rsidRDefault="00D759DE"/>
    <w:p w:rsidR="00D759DE" w:rsidRDefault="00D759DE"/>
    <w:p w:rsidR="00D759DE" w:rsidRDefault="00D759DE"/>
    <w:p w:rsidR="00D759DE" w:rsidRDefault="00D759DE"/>
    <w:p w:rsidR="00D759DE" w:rsidRDefault="00D759DE"/>
    <w:p w:rsidR="00D759DE" w:rsidRDefault="00D759DE"/>
    <w:p w:rsidR="00D759DE" w:rsidRDefault="00D759DE"/>
    <w:p w:rsidR="00D759DE" w:rsidRDefault="00D759DE"/>
    <w:p w:rsidR="00540B3F" w:rsidRDefault="00540B3F"/>
    <w:p w:rsidR="00A20E3F" w:rsidRDefault="00A20E3F"/>
    <w:p w:rsidR="00A20E3F" w:rsidRPr="00A20E3F" w:rsidRDefault="00A20E3F" w:rsidP="00A20E3F">
      <w:pPr>
        <w:spacing w:line="360" w:lineRule="auto"/>
        <w:rPr>
          <w:color w:val="808080" w:themeColor="background1" w:themeShade="80"/>
        </w:rPr>
      </w:pPr>
      <w:r w:rsidRPr="00A20E3F">
        <w:rPr>
          <w:rFonts w:ascii="Segoe UI Emoji" w:hAnsi="Segoe UI Emoji" w:cs="Segoe UI Emoji" w:hint="eastAsia"/>
          <w:color w:val="808080" w:themeColor="background1" w:themeShade="80"/>
        </w:rPr>
        <w:t>-</w:t>
      </w:r>
      <w:r w:rsidRPr="00A20E3F">
        <w:rPr>
          <w:rFonts w:ascii="Segoe UI Emoji" w:hAnsi="Segoe UI Emoji" w:cs="Segoe UI Emoji"/>
          <w:color w:val="808080" w:themeColor="background1" w:themeShade="80"/>
        </w:rPr>
        <w:t>-------------------------------------------------------------------------------------</w:t>
      </w:r>
    </w:p>
    <w:p w:rsidR="00A20E3F" w:rsidRDefault="00A20E3F"/>
    <w:p w:rsidR="00540B3F" w:rsidRDefault="00540B3F"/>
    <w:p w:rsidR="00540B3F" w:rsidRDefault="00540B3F"/>
    <w:p w:rsidR="00540B3F" w:rsidRPr="00A20E3F" w:rsidRDefault="00A20E3F" w:rsidP="00A20E3F">
      <w:pPr>
        <w:jc w:val="center"/>
        <w:rPr>
          <w:color w:val="A6A6A6" w:themeColor="background1" w:themeShade="A6"/>
          <w:sz w:val="40"/>
          <w:szCs w:val="40"/>
        </w:rPr>
      </w:pPr>
      <w:r w:rsidRPr="00A20E3F">
        <w:rPr>
          <w:rFonts w:hint="eastAsia"/>
          <w:color w:val="A6A6A6" w:themeColor="background1" w:themeShade="A6"/>
          <w:sz w:val="40"/>
          <w:szCs w:val="40"/>
        </w:rPr>
        <w:t>（请勿在此区域作答）</w:t>
      </w:r>
    </w:p>
    <w:p w:rsidR="00540B3F" w:rsidRDefault="00A20E3F" w:rsidP="00A20E3F">
      <w:pPr>
        <w:jc w:val="center"/>
      </w:pPr>
      <w:r w:rsidRPr="00A20E3F">
        <w:rPr>
          <w:rFonts w:hint="eastAsia"/>
          <w:color w:val="A6A6A6" w:themeColor="background1" w:themeShade="A6"/>
        </w:rPr>
        <w:t>（</w:t>
      </w:r>
      <w:r w:rsidRPr="00A20E3F">
        <w:rPr>
          <w:color w:val="A6A6A6" w:themeColor="background1" w:themeShade="A6"/>
        </w:rPr>
        <w:t>Do not write here</w:t>
      </w:r>
      <w:r w:rsidRPr="00A20E3F">
        <w:rPr>
          <w:rFonts w:hint="eastAsia"/>
          <w:color w:val="A6A6A6" w:themeColor="background1" w:themeShade="A6"/>
        </w:rPr>
        <w:t>）</w:t>
      </w:r>
    </w:p>
    <w:p w:rsidR="00540B3F" w:rsidRDefault="00540B3F"/>
    <w:p w:rsidR="00540B3F" w:rsidRDefault="00D759DE">
      <w:r>
        <w:rPr>
          <w:rFonts w:hint="eastAsia"/>
        </w:rPr>
        <w:lastRenderedPageBreak/>
        <w:t>2.</w:t>
      </w:r>
      <w:r>
        <w:rPr>
          <w:rFonts w:hint="eastAsia"/>
        </w:rPr>
        <w:t>“二叉树</w:t>
      </w:r>
      <w:r w:rsidR="008C5707">
        <w:rPr>
          <w:rFonts w:hint="eastAsia"/>
        </w:rPr>
        <w:t>”</w:t>
      </w:r>
      <w:r>
        <w:rPr>
          <w:rFonts w:hint="eastAsia"/>
        </w:rPr>
        <w:t>是编程中常用的数据结构（如图）其</w:t>
      </w:r>
      <w:r w:rsidR="00540B3F">
        <w:rPr>
          <w:rFonts w:hint="eastAsia"/>
        </w:rPr>
        <w:t>每一个节点都可以分出不大于两个的分支（可以有两个、一个或者没有分支）</w:t>
      </w:r>
      <w:r>
        <w:rPr>
          <w:rFonts w:hint="eastAsia"/>
        </w:rPr>
        <w:t>如果计二叉树的第一个节为第一层</w:t>
      </w:r>
      <w:r w:rsidR="008C5707">
        <w:rPr>
          <w:rFonts w:hint="eastAsia"/>
        </w:rPr>
        <w:t>、第二和第三节点为第二层……</w:t>
      </w:r>
      <w:r>
        <w:rPr>
          <w:rFonts w:hint="eastAsia"/>
        </w:rPr>
        <w:t>，那么</w:t>
      </w:r>
      <w:r w:rsidR="00540B3F">
        <w:rPr>
          <w:rFonts w:hint="eastAsia"/>
        </w:rPr>
        <w:t>最少需要多少层才能将</w:t>
      </w:r>
      <w:r w:rsidR="00FC632B">
        <w:rPr>
          <w:rFonts w:hint="eastAsia"/>
        </w:rPr>
        <w:t>100</w:t>
      </w:r>
      <w:r w:rsidR="00540B3F">
        <w:rPr>
          <w:rFonts w:hint="eastAsia"/>
        </w:rPr>
        <w:t>个节点全部放入一棵树内？</w:t>
      </w:r>
      <w:r w:rsidR="00FC632B">
        <w:rPr>
          <w:color w:val="FF0000"/>
        </w:rPr>
        <w:t>*</w:t>
      </w:r>
    </w:p>
    <w:p w:rsidR="00540B3F" w:rsidRDefault="00540B3F">
      <w:r>
        <w:rPr>
          <w:rFonts w:hint="eastAsia"/>
          <w:noProof/>
        </w:rPr>
        <w:drawing>
          <wp:inline distT="0" distB="0" distL="0" distR="0">
            <wp:extent cx="3550778" cy="1758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045" cy="177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3F" w:rsidRDefault="00540B3F">
      <w:r>
        <w:rPr>
          <w:rFonts w:hint="eastAsia"/>
        </w:rPr>
        <w:t>直接写出答案：</w:t>
      </w:r>
      <w:r w:rsidR="007F723B">
        <w:rPr>
          <w:rFonts w:hint="eastAsia"/>
        </w:rPr>
        <w:t>7</w:t>
      </w:r>
    </w:p>
    <w:p w:rsidR="00540B3F" w:rsidRDefault="00540B3F"/>
    <w:p w:rsidR="00540B3F" w:rsidRDefault="00540B3F"/>
    <w:p w:rsidR="00540B3F" w:rsidRDefault="00540B3F"/>
    <w:p w:rsidR="007F4DAC" w:rsidRDefault="007F4DAC"/>
    <w:p w:rsidR="00FC632B" w:rsidRDefault="00FC632B">
      <w:pPr>
        <w:spacing w:line="360" w:lineRule="auto"/>
      </w:pPr>
      <w:r>
        <w:rPr>
          <w:rFonts w:hint="eastAsia"/>
        </w:rPr>
        <w:t>3.</w:t>
      </w:r>
      <w:r w:rsidR="00303B27">
        <w:t>请完成以下任务</w:t>
      </w:r>
      <w:r w:rsidR="007F4DAC">
        <w:rPr>
          <w:rFonts w:hint="eastAsia"/>
        </w:rPr>
        <w:t>。</w:t>
      </w:r>
      <w:r w:rsidR="00303B27">
        <w:t>（</w:t>
      </w:r>
      <w:r>
        <w:rPr>
          <w:rFonts w:hint="eastAsia"/>
        </w:rPr>
        <w:t>如没有基础请跳过，</w:t>
      </w:r>
      <w:r w:rsidR="007F4DAC">
        <w:rPr>
          <w:rFonts w:hint="eastAsia"/>
        </w:rPr>
        <w:t>如有意愿做的请向负责人索要白纸。</w:t>
      </w:r>
      <w:r w:rsidR="00303B27">
        <w:t>任选一个，从上往下依次变难，语言任选）</w:t>
      </w:r>
      <w:r w:rsidR="00303B27">
        <w:br/>
        <w:t>1.</w:t>
      </w:r>
      <w:r w:rsidR="00303B27">
        <w:t>编写一个程序显示自己的名字</w:t>
      </w:r>
      <w:r w:rsidR="00303B27">
        <w:br/>
        <w:t>2.</w:t>
      </w:r>
      <w:r w:rsidR="00303B27">
        <w:t>编写一个程序，计算从</w:t>
      </w:r>
      <w:r w:rsidR="00303B27">
        <w:t>0</w:t>
      </w:r>
      <w:r w:rsidR="00303B27">
        <w:t>加到</w:t>
      </w:r>
      <w:r w:rsidR="00303B27">
        <w:t>100</w:t>
      </w:r>
      <w:r w:rsidR="00303B27">
        <w:br/>
        <w:t>3.</w:t>
      </w:r>
      <w:r w:rsidR="00303B27">
        <w:t>编写一个程序，输入</w:t>
      </w:r>
      <w:r w:rsidR="00303B27">
        <w:t>n</w:t>
      </w:r>
      <w:r w:rsidR="00303B27">
        <w:t>，计算</w:t>
      </w:r>
      <w:r w:rsidR="00303B27">
        <w:t>n</w:t>
      </w:r>
      <w:r w:rsidR="00303B27">
        <w:t>的阶乘</w:t>
      </w:r>
      <w:bookmarkStart w:id="0" w:name="_GoBack"/>
      <w:bookmarkEnd w:id="0"/>
    </w:p>
    <w:p w:rsidR="00FC632B" w:rsidRDefault="00303B27" w:rsidP="00FC632B">
      <w:pPr>
        <w:spacing w:line="360" w:lineRule="auto"/>
      </w:pPr>
      <w:r>
        <w:t>完成后请将程序代码</w:t>
      </w:r>
      <w:r w:rsidR="007F4DAC">
        <w:rPr>
          <w:rFonts w:hint="eastAsia"/>
        </w:rPr>
        <w:t>写上</w:t>
      </w:r>
      <w:r>
        <w:t>班级姓名，</w:t>
      </w:r>
      <w:r w:rsidR="007F4DAC">
        <w:rPr>
          <w:rFonts w:hint="eastAsia"/>
        </w:rPr>
        <w:t>连同试卷交还</w:t>
      </w:r>
      <w:r>
        <w:t>给编程社负责人。</w:t>
      </w:r>
      <w:r>
        <w:br/>
      </w:r>
    </w:p>
    <w:p w:rsidR="007F4DAC" w:rsidRDefault="007F4DAC" w:rsidP="00FC632B">
      <w:pPr>
        <w:spacing w:line="360" w:lineRule="auto"/>
      </w:pPr>
    </w:p>
    <w:p w:rsidR="00FC632B" w:rsidRDefault="00FC632B" w:rsidP="00FC632B">
      <w:pPr>
        <w:spacing w:line="360" w:lineRule="auto"/>
      </w:pPr>
      <w:r>
        <w:rPr>
          <w:rFonts w:hint="eastAsia"/>
        </w:rPr>
        <w:t>（</w:t>
      </w:r>
      <w:r w:rsidR="00B928DC">
        <w:rPr>
          <w:rFonts w:hint="eastAsia"/>
        </w:rPr>
        <w:t>试卷完）</w:t>
      </w:r>
    </w:p>
    <w:p w:rsidR="00FC632B" w:rsidRDefault="007F4DAC" w:rsidP="00FC632B">
      <w:pPr>
        <w:spacing w:line="360" w:lineRule="auto"/>
      </w:pPr>
      <w:r>
        <w:rPr>
          <w:rFonts w:hint="eastAsia"/>
        </w:rPr>
        <w:t>（请撕下下面的</w:t>
      </w:r>
      <w:proofErr w:type="gramStart"/>
      <w:r>
        <w:rPr>
          <w:rFonts w:hint="eastAsia"/>
        </w:rPr>
        <w:t>联络条并妥善</w:t>
      </w:r>
      <w:proofErr w:type="gramEnd"/>
      <w:r>
        <w:rPr>
          <w:rFonts w:hint="eastAsia"/>
        </w:rPr>
        <w:t>保管）</w:t>
      </w:r>
    </w:p>
    <w:p w:rsidR="00FC632B" w:rsidRPr="00A20E3F" w:rsidRDefault="00FC632B" w:rsidP="00FC632B">
      <w:pPr>
        <w:spacing w:line="360" w:lineRule="auto"/>
      </w:pPr>
      <w:r w:rsidRPr="00A20E3F">
        <w:rPr>
          <w:rFonts w:ascii="Segoe UI Emoji" w:hAnsi="Segoe UI Emoji" w:cs="Segoe UI Emoji" w:hint="eastAsia"/>
          <w:color w:val="000000" w:themeColor="text1"/>
        </w:rPr>
        <w:t>✂</w:t>
      </w:r>
      <w:r w:rsidRPr="00A20E3F">
        <w:rPr>
          <w:rFonts w:ascii="Segoe UI Emoji" w:hAnsi="Segoe UI Emoji" w:cs="Segoe UI Emoji" w:hint="eastAsia"/>
        </w:rPr>
        <w:t>-</w:t>
      </w:r>
      <w:r w:rsidRPr="00A20E3F">
        <w:rPr>
          <w:rFonts w:ascii="Segoe UI Emoji" w:hAnsi="Segoe UI Emoji" w:cs="Segoe UI Emoji"/>
        </w:rPr>
        <w:t>-------------------------------------------------------------------------------------</w:t>
      </w:r>
    </w:p>
    <w:p w:rsidR="00FC632B" w:rsidRDefault="00FC632B" w:rsidP="007F4DAC">
      <w:pPr>
        <w:spacing w:line="360" w:lineRule="auto"/>
        <w:jc w:val="center"/>
      </w:pPr>
      <w:r w:rsidRPr="007F4DAC">
        <w:rPr>
          <w:b/>
          <w:bCs/>
        </w:rPr>
        <w:t>Lazybones</w:t>
      </w:r>
      <w:r w:rsidRPr="007F4DAC">
        <w:rPr>
          <w:rFonts w:hint="eastAsia"/>
          <w:b/>
          <w:bCs/>
        </w:rPr>
        <w:t>编程社联络条</w:t>
      </w:r>
      <w:r w:rsidR="00303B27" w:rsidRPr="007F4DAC">
        <w:rPr>
          <w:b/>
          <w:bCs/>
        </w:rPr>
        <w:br/>
      </w:r>
      <w:r w:rsidR="00303B27">
        <w:t>负责人：高二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）班</w:t>
      </w:r>
      <w:r w:rsidR="00303B27">
        <w:t xml:space="preserve"> </w:t>
      </w:r>
      <w:r w:rsidR="00303B27">
        <w:t>吴政睿</w:t>
      </w:r>
    </w:p>
    <w:p w:rsidR="00177A16" w:rsidRDefault="00303B27" w:rsidP="007F4DAC">
      <w:pPr>
        <w:spacing w:line="360" w:lineRule="auto"/>
        <w:jc w:val="center"/>
      </w:pPr>
      <w:r>
        <w:t>QQ</w:t>
      </w:r>
      <w:r>
        <w:t>：</w:t>
      </w:r>
      <w:r>
        <w:t>3304076616</w:t>
      </w:r>
    </w:p>
    <w:p w:rsidR="00FC632B" w:rsidRDefault="00FC632B" w:rsidP="007F4DAC">
      <w:pPr>
        <w:spacing w:line="360" w:lineRule="auto"/>
        <w:jc w:val="center"/>
      </w:pPr>
      <w:r>
        <w:rPr>
          <w:rFonts w:hint="eastAsia"/>
        </w:rPr>
        <w:t>请留意食堂外公告栏上的社团活动通知</w:t>
      </w:r>
    </w:p>
    <w:sectPr w:rsidR="00FC632B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7C7" w:rsidRDefault="003207C7" w:rsidP="00A20E3F">
      <w:r>
        <w:separator/>
      </w:r>
    </w:p>
  </w:endnote>
  <w:endnote w:type="continuationSeparator" w:id="0">
    <w:p w:rsidR="003207C7" w:rsidRDefault="003207C7" w:rsidP="00A2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6027028"/>
      <w:docPartObj>
        <w:docPartGallery w:val="Page Numbers (Bottom of Page)"/>
        <w:docPartUnique/>
      </w:docPartObj>
    </w:sdtPr>
    <w:sdtEndPr/>
    <w:sdtContent>
      <w:p w:rsidR="00A20E3F" w:rsidRDefault="00A20E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A20E3F" w:rsidRDefault="00A20E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7C7" w:rsidRDefault="003207C7" w:rsidP="00A20E3F">
      <w:r>
        <w:separator/>
      </w:r>
    </w:p>
  </w:footnote>
  <w:footnote w:type="continuationSeparator" w:id="0">
    <w:p w:rsidR="003207C7" w:rsidRDefault="003207C7" w:rsidP="00A20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16"/>
    <w:rsid w:val="00177A16"/>
    <w:rsid w:val="00303B27"/>
    <w:rsid w:val="003207C7"/>
    <w:rsid w:val="00530B1A"/>
    <w:rsid w:val="0054055A"/>
    <w:rsid w:val="00540B3F"/>
    <w:rsid w:val="007F4DAC"/>
    <w:rsid w:val="007F723B"/>
    <w:rsid w:val="008C5707"/>
    <w:rsid w:val="00A20E3F"/>
    <w:rsid w:val="00B928DC"/>
    <w:rsid w:val="00C72E71"/>
    <w:rsid w:val="00D17D50"/>
    <w:rsid w:val="00D759DE"/>
    <w:rsid w:val="00E96731"/>
    <w:rsid w:val="00FC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B79FA"/>
  <w15:docId w15:val="{04FDE68F-1296-47FD-B3DC-C2075214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sz w:val="24"/>
      <w:szCs w:val="24"/>
      <w:bdr w:val="nil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2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20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20E3F"/>
    <w:rPr>
      <w:sz w:val="18"/>
      <w:szCs w:val="18"/>
      <w:bdr w:val="nil"/>
    </w:rPr>
  </w:style>
  <w:style w:type="paragraph" w:styleId="a5">
    <w:name w:val="footer"/>
    <w:basedOn w:val="a"/>
    <w:link w:val="a6"/>
    <w:uiPriority w:val="99"/>
    <w:unhideWhenUsed/>
    <w:rsid w:val="00A20E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E3F"/>
    <w:rPr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1137611660@qq.com</cp:lastModifiedBy>
  <cp:revision>10</cp:revision>
  <dcterms:created xsi:type="dcterms:W3CDTF">2019-08-31T00:20:00Z</dcterms:created>
  <dcterms:modified xsi:type="dcterms:W3CDTF">2019-09-21T10:44:00Z</dcterms:modified>
</cp:coreProperties>
</file>